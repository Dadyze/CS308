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62865" w14:textId="77777777" w:rsidR="00A8734F" w:rsidRDefault="00000000">
      <w:pPr>
        <w:pStyle w:val="Heading1"/>
      </w:pPr>
      <w:r>
        <w:t>Agile Methodology and Git: An Overview</w:t>
      </w:r>
    </w:p>
    <w:p w14:paraId="0B38A1C2" w14:textId="77777777" w:rsidR="00A8734F" w:rsidRDefault="00000000">
      <w:pPr>
        <w:pStyle w:val="Heading2"/>
      </w:pPr>
      <w:r>
        <w:t>1. Agile Methodology</w:t>
      </w:r>
    </w:p>
    <w:p w14:paraId="16A234B8" w14:textId="77777777" w:rsidR="00A8734F" w:rsidRDefault="00000000">
      <w:pPr>
        <w:pStyle w:val="Heading3"/>
      </w:pPr>
      <w:r>
        <w:t>1.1 Introduction to Agile</w:t>
      </w:r>
    </w:p>
    <w:p w14:paraId="67CD34E2" w14:textId="77777777" w:rsidR="00A8734F" w:rsidRDefault="00000000">
      <w:r>
        <w:t>Agile methodology is a modern approach to software development and project management that emphasizes flexibility, collaboration, and iterative progress. It is designed to accommodate changing requirements while delivering incremental improvements in product development.</w:t>
      </w:r>
    </w:p>
    <w:p w14:paraId="4672AB3A" w14:textId="77777777" w:rsidR="00A8734F" w:rsidRDefault="00000000">
      <w:pPr>
        <w:pStyle w:val="Heading3"/>
      </w:pPr>
      <w:r>
        <w:t>1.2 Core Principles of Agile</w:t>
      </w:r>
    </w:p>
    <w:p w14:paraId="381FA3D7" w14:textId="77777777" w:rsidR="00A8734F" w:rsidRDefault="00000000">
      <w:r>
        <w:t>Agile is based on the Agile Manifesto, which includes four key values:</w:t>
      </w:r>
    </w:p>
    <w:p w14:paraId="30DD4BCB" w14:textId="77777777" w:rsidR="00A8734F" w:rsidRDefault="00000000">
      <w:r>
        <w:t>1. Individuals and interactions over processes and tools.</w:t>
      </w:r>
    </w:p>
    <w:p w14:paraId="34B178AC" w14:textId="77777777" w:rsidR="00A8734F" w:rsidRDefault="00000000">
      <w:r>
        <w:t>2. Working software over comprehensive documentation.</w:t>
      </w:r>
    </w:p>
    <w:p w14:paraId="176F34BB" w14:textId="77777777" w:rsidR="00A8734F" w:rsidRDefault="00000000">
      <w:r>
        <w:t>3. Customer collaboration over contract negotiation.</w:t>
      </w:r>
    </w:p>
    <w:p w14:paraId="2046A009" w14:textId="77777777" w:rsidR="00A8734F" w:rsidRDefault="00000000">
      <w:r>
        <w:t>4. Responding to change over following a plan.</w:t>
      </w:r>
    </w:p>
    <w:p w14:paraId="5076324A" w14:textId="77777777" w:rsidR="00A8734F" w:rsidRDefault="00000000">
      <w:r>
        <w:t>Additionally, Agile follows 12 principles that encourage continuous delivery, customer satisfaction, adaptability, and teamwork.</w:t>
      </w:r>
    </w:p>
    <w:p w14:paraId="6174237D" w14:textId="77777777" w:rsidR="00A8734F" w:rsidRDefault="00000000">
      <w:pPr>
        <w:pStyle w:val="Heading3"/>
      </w:pPr>
      <w:r>
        <w:t>1.3 Agile Frameworks</w:t>
      </w:r>
    </w:p>
    <w:p w14:paraId="3F824DC0" w14:textId="77777777" w:rsidR="00A8734F" w:rsidRDefault="00000000">
      <w:r>
        <w:t>Several frameworks operate under the Agile umbrella, including:</w:t>
      </w:r>
    </w:p>
    <w:p w14:paraId="04ED8257" w14:textId="77777777" w:rsidR="00A8734F" w:rsidRDefault="00000000">
      <w:r>
        <w:t>• Scrum: A structured framework with defined roles (Scrum Master, Product Owner, Development Team) and time-boxed iterations (sprints).</w:t>
      </w:r>
    </w:p>
    <w:p w14:paraId="26ADF0F0" w14:textId="77777777" w:rsidR="00A8734F" w:rsidRDefault="00000000">
      <w:r>
        <w:t>• Kanban: A visual workflow management system that optimizes efficiency by limiting work in progress.</w:t>
      </w:r>
    </w:p>
    <w:p w14:paraId="7A00FCE7" w14:textId="77777777" w:rsidR="00A8734F" w:rsidRDefault="00000000">
      <w:r>
        <w:t>• Extreme Programming (XP): Focuses on engineering practices like test-driven development (TDD) and pair programming.</w:t>
      </w:r>
    </w:p>
    <w:p w14:paraId="12F32255" w14:textId="77777777" w:rsidR="00A8734F" w:rsidRDefault="00000000">
      <w:r>
        <w:t>• Lean Development: Emphasizes minimizing waste and maximizing value for the customer.</w:t>
      </w:r>
    </w:p>
    <w:p w14:paraId="1478C676" w14:textId="77777777" w:rsidR="00A8734F" w:rsidRDefault="00000000">
      <w:pPr>
        <w:pStyle w:val="Heading3"/>
      </w:pPr>
      <w:r>
        <w:t>1.4 Benefits of Agile</w:t>
      </w:r>
    </w:p>
    <w:p w14:paraId="78625D74" w14:textId="77777777" w:rsidR="00A8734F" w:rsidRDefault="00000000">
      <w:r>
        <w:t>• Faster delivery of high-quality software.</w:t>
      </w:r>
    </w:p>
    <w:p w14:paraId="70A81B02" w14:textId="77777777" w:rsidR="00A8734F" w:rsidRDefault="00000000">
      <w:r>
        <w:t>• Improved collaboration between stakeholders and teams.</w:t>
      </w:r>
    </w:p>
    <w:p w14:paraId="7C20FCE8" w14:textId="77777777" w:rsidR="00A8734F" w:rsidRDefault="00000000">
      <w:r>
        <w:t>• Greater adaptability to changing requirements.</w:t>
      </w:r>
    </w:p>
    <w:p w14:paraId="189340C0" w14:textId="77777777" w:rsidR="00A8734F" w:rsidRDefault="00000000">
      <w:r>
        <w:t>• Increased customer satisfaction due to continuous feedback and improvements.</w:t>
      </w:r>
    </w:p>
    <w:p w14:paraId="6427D1F3" w14:textId="77777777" w:rsidR="00A8734F" w:rsidRDefault="00000000">
      <w:pPr>
        <w:pStyle w:val="Heading2"/>
      </w:pPr>
      <w:r>
        <w:lastRenderedPageBreak/>
        <w:t>2. Git: Version Control System</w:t>
      </w:r>
    </w:p>
    <w:p w14:paraId="66AE4D10" w14:textId="77777777" w:rsidR="00A8734F" w:rsidRDefault="00000000">
      <w:pPr>
        <w:pStyle w:val="Heading3"/>
      </w:pPr>
      <w:r>
        <w:t>2.1 Introduction to Git</w:t>
      </w:r>
    </w:p>
    <w:p w14:paraId="47CF4D55" w14:textId="77777777" w:rsidR="00A8734F" w:rsidRDefault="00000000">
      <w:r>
        <w:t>Git is a distributed version control system (DVCS) that allows developers to track changes, collaborate efficiently, and maintain a history of their codebase. It was created by Linus Torvalds in 2005 to support Linux kernel development.</w:t>
      </w:r>
    </w:p>
    <w:p w14:paraId="76D68CA5" w14:textId="77777777" w:rsidR="00A8734F" w:rsidRDefault="00000000">
      <w:pPr>
        <w:pStyle w:val="Heading3"/>
      </w:pPr>
      <w:r>
        <w:t>2.2 Core Concepts of Git</w:t>
      </w:r>
    </w:p>
    <w:p w14:paraId="1FDE7CD2" w14:textId="77777777" w:rsidR="00A8734F" w:rsidRDefault="00000000">
      <w:r>
        <w:t>• Repository (Repo): A storage location containing all files and history of a project.</w:t>
      </w:r>
    </w:p>
    <w:p w14:paraId="356746E7" w14:textId="77777777" w:rsidR="00A8734F" w:rsidRDefault="00000000">
      <w:r>
        <w:t>• Commit: A snapshot of changes recorded in the repository.</w:t>
      </w:r>
    </w:p>
    <w:p w14:paraId="5617D1C0" w14:textId="77777777" w:rsidR="00A8734F" w:rsidRDefault="00000000">
      <w:r>
        <w:t>• Branching: A mechanism to create parallel versions of the codebase.</w:t>
      </w:r>
    </w:p>
    <w:p w14:paraId="6AD697AD" w14:textId="77777777" w:rsidR="00A8734F" w:rsidRDefault="00000000">
      <w:r>
        <w:t>• Merging: Integrating changes from different branches into a single branch.</w:t>
      </w:r>
    </w:p>
    <w:p w14:paraId="4585BB63" w14:textId="77777777" w:rsidR="00A8734F" w:rsidRDefault="00000000">
      <w:r>
        <w:t>• Remote Repository: A shared repository hosted on platforms like GitHub, GitLab, or Bitbucket.</w:t>
      </w:r>
    </w:p>
    <w:p w14:paraId="3672A267" w14:textId="77777777" w:rsidR="00A8734F" w:rsidRDefault="00000000">
      <w:pPr>
        <w:pStyle w:val="Heading3"/>
      </w:pPr>
      <w:r>
        <w:t>2.3 Common Git Commands</w:t>
      </w:r>
    </w:p>
    <w:p w14:paraId="66CD104C" w14:textId="77777777" w:rsidR="00A8734F" w:rsidRDefault="00000000">
      <w:r>
        <w:t>• git init – Initializes a new Git repository.</w:t>
      </w:r>
    </w:p>
    <w:p w14:paraId="63F72D5E" w14:textId="77777777" w:rsidR="00A8734F" w:rsidRDefault="00000000">
      <w:r>
        <w:t>• git clone &lt;repo_url&gt; – Clones an existing repository.</w:t>
      </w:r>
    </w:p>
    <w:p w14:paraId="1C944F5C" w14:textId="77777777" w:rsidR="00A8734F" w:rsidRDefault="00000000">
      <w:r>
        <w:t>• git add &lt;file&gt; – Stages changes for the next commit.</w:t>
      </w:r>
    </w:p>
    <w:p w14:paraId="00B53898" w14:textId="77777777" w:rsidR="00A8734F" w:rsidRDefault="00000000">
      <w:r>
        <w:t>• git commit -m "message" – Saves changes with a descriptive message.</w:t>
      </w:r>
    </w:p>
    <w:p w14:paraId="4348CD3A" w14:textId="77777777" w:rsidR="00A8734F" w:rsidRDefault="00000000">
      <w:r>
        <w:t>• git pull origin &lt;branch&gt; – Fetches and merges changes from a remote branch.</w:t>
      </w:r>
    </w:p>
    <w:p w14:paraId="5AF5F1C7" w14:textId="77777777" w:rsidR="00A8734F" w:rsidRDefault="00000000">
      <w:r>
        <w:t>• git push origin &lt;branch&gt; – Sends local commits to the remote repository.</w:t>
      </w:r>
    </w:p>
    <w:p w14:paraId="28493E14" w14:textId="77777777" w:rsidR="00A8734F" w:rsidRDefault="00000000">
      <w:r>
        <w:t>• git checkout &lt;branch&gt; – Switches between branches.</w:t>
      </w:r>
    </w:p>
    <w:p w14:paraId="1CDF567E" w14:textId="77777777" w:rsidR="00A8734F" w:rsidRDefault="00000000">
      <w:r>
        <w:t>• git merge &lt;branch&gt; – Merges a branch into the current branch.</w:t>
      </w:r>
    </w:p>
    <w:p w14:paraId="3F05CF5A" w14:textId="77777777" w:rsidR="00A8734F" w:rsidRDefault="00000000">
      <w:pPr>
        <w:pStyle w:val="Heading3"/>
      </w:pPr>
      <w:r>
        <w:t>2.4 Benefits of Using Git</w:t>
      </w:r>
    </w:p>
    <w:p w14:paraId="5CF096A5" w14:textId="77777777" w:rsidR="00A8734F" w:rsidRDefault="00000000">
      <w:r>
        <w:t>• Efficient collaboration across teams.</w:t>
      </w:r>
    </w:p>
    <w:p w14:paraId="14D027D0" w14:textId="77777777" w:rsidR="00A8734F" w:rsidRDefault="00000000">
      <w:r>
        <w:t>• Provides a complete history of changes.</w:t>
      </w:r>
    </w:p>
    <w:p w14:paraId="1094114F" w14:textId="77777777" w:rsidR="00A8734F" w:rsidRDefault="00000000">
      <w:r>
        <w:t>• Enables experimentation through branching and merging.</w:t>
      </w:r>
    </w:p>
    <w:p w14:paraId="1B68C6C3" w14:textId="238B1D52" w:rsidR="00EA3D61" w:rsidRDefault="00000000">
      <w:r>
        <w:t>• Supports distributed workflows, allowing multiple developers to work on different features simultaneously.</w:t>
      </w:r>
    </w:p>
    <w:p w14:paraId="2AF08B36" w14:textId="77777777" w:rsidR="00EA3D61" w:rsidRDefault="00EA3D61">
      <w:r>
        <w:br w:type="page"/>
      </w:r>
    </w:p>
    <w:p w14:paraId="06FC9920" w14:textId="77777777" w:rsidR="00A8734F" w:rsidRDefault="00A8734F"/>
    <w:p w14:paraId="1D9DF01F" w14:textId="77777777" w:rsidR="00A8734F" w:rsidRDefault="00000000">
      <w:pPr>
        <w:pStyle w:val="Heading3"/>
      </w:pPr>
      <w:r>
        <w:t>2.5 Git and Agile Integration</w:t>
      </w:r>
    </w:p>
    <w:p w14:paraId="4F11A177" w14:textId="77777777" w:rsidR="00A8734F" w:rsidRDefault="00000000">
      <w:r>
        <w:t>Git complements Agile methodology by facilitating:</w:t>
      </w:r>
    </w:p>
    <w:p w14:paraId="726C21A7" w14:textId="77777777" w:rsidR="00A8734F" w:rsidRDefault="00000000">
      <w:r>
        <w:t>• Continuous integration (CI) and continuous deployment (CD).</w:t>
      </w:r>
    </w:p>
    <w:p w14:paraId="3953F230" w14:textId="77777777" w:rsidR="00A8734F" w:rsidRDefault="00000000">
      <w:r>
        <w:t>• Feature branching for iterative development.</w:t>
      </w:r>
    </w:p>
    <w:p w14:paraId="647EF247" w14:textId="77777777" w:rsidR="00A8734F" w:rsidRDefault="00000000">
      <w:r>
        <w:t>• Easy rollback of changes in case of errors.</w:t>
      </w:r>
    </w:p>
    <w:p w14:paraId="75217BA3" w14:textId="77777777" w:rsidR="00A8734F" w:rsidRDefault="00000000">
      <w:r>
        <w:t>• Improved team collaboration with version tracking.</w:t>
      </w:r>
    </w:p>
    <w:sectPr w:rsidR="00A873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058054">
    <w:abstractNumId w:val="8"/>
  </w:num>
  <w:num w:numId="2" w16cid:durableId="1856579707">
    <w:abstractNumId w:val="6"/>
  </w:num>
  <w:num w:numId="3" w16cid:durableId="304353347">
    <w:abstractNumId w:val="5"/>
  </w:num>
  <w:num w:numId="4" w16cid:durableId="1730614675">
    <w:abstractNumId w:val="4"/>
  </w:num>
  <w:num w:numId="5" w16cid:durableId="567347385">
    <w:abstractNumId w:val="7"/>
  </w:num>
  <w:num w:numId="6" w16cid:durableId="754327565">
    <w:abstractNumId w:val="3"/>
  </w:num>
  <w:num w:numId="7" w16cid:durableId="2066903841">
    <w:abstractNumId w:val="2"/>
  </w:num>
  <w:num w:numId="8" w16cid:durableId="174878830">
    <w:abstractNumId w:val="1"/>
  </w:num>
  <w:num w:numId="9" w16cid:durableId="113367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131"/>
    <w:rsid w:val="00A8734F"/>
    <w:rsid w:val="00AA1D8D"/>
    <w:rsid w:val="00B47730"/>
    <w:rsid w:val="00CB0664"/>
    <w:rsid w:val="00EA3D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B907D4"/>
  <w14:defaultImageDpi w14:val="300"/>
  <w15:docId w15:val="{FAD715B2-D172-48E8-98DB-5F08E4FC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Adin Jahic</cp:lastModifiedBy>
  <cp:revision>2</cp:revision>
  <dcterms:created xsi:type="dcterms:W3CDTF">2013-12-23T23:15:00Z</dcterms:created>
  <dcterms:modified xsi:type="dcterms:W3CDTF">2025-03-06T21:08:00Z</dcterms:modified>
  <cp:category/>
</cp:coreProperties>
</file>